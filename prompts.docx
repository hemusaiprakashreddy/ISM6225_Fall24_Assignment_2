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Assistance Documentation for Assignment 2</w:t>
      </w:r>
    </w:p>
    <w:p>
      <w:pPr>
        <w:pStyle w:val="Heading1"/>
      </w:pPr>
      <w:r>
        <w:t>Question 1</w:t>
      </w:r>
    </w:p>
    <w:p>
      <w:pPr>
        <w:pStyle w:val="ListBullet"/>
      </w:pPr>
      <w:r>
        <w:t>Prompts Used:</w:t>
      </w:r>
      <w:r>
        <w:br/>
        <w:t>How to find all missing numbers in array from 1 to n in C#?</w:t>
      </w:r>
    </w:p>
    <w:p>
      <w:pPr>
        <w:pStyle w:val="ListBullet"/>
      </w:pPr>
      <w:r>
        <w:t>Response Received:</w:t>
      </w:r>
      <w:r>
        <w:br/>
        <w:t>Copilot suggested using a loop to mark elements by setting nums[abs(nums[i]) - 1] to negative.</w:t>
      </w:r>
    </w:p>
    <w:p>
      <w:pPr>
        <w:pStyle w:val="ListBullet"/>
      </w:pPr>
      <w:r>
        <w:t>Implementation Details:</w:t>
      </w:r>
      <w:r>
        <w:br/>
        <w:t>I used Copilot's suggestion of modifying the original array in-place by marking seen elements negative.</w:t>
      </w:r>
    </w:p>
    <w:p>
      <w:pPr>
        <w:pStyle w:val="ListBullet"/>
      </w:pPr>
      <w:r>
        <w:t>Adjustments:</w:t>
      </w:r>
      <w:r>
        <w:br/>
        <w:t>Added logic to handle duplicate values and comments explaining the in-place marking technique.</w:t>
      </w:r>
    </w:p>
    <w:p>
      <w:pPr>
        <w:pStyle w:val="Heading1"/>
      </w:pPr>
      <w:r>
        <w:t>Question 2</w:t>
      </w:r>
    </w:p>
    <w:p>
      <w:pPr>
        <w:pStyle w:val="ListBullet"/>
      </w:pPr>
      <w:r>
        <w:t>Prompts Used:</w:t>
      </w:r>
      <w:r>
        <w:br/>
        <w:t>C# method to move all even numbers to front and odd numbers to end, in-place</w:t>
      </w:r>
    </w:p>
    <w:p>
      <w:pPr>
        <w:pStyle w:val="ListBullet"/>
      </w:pPr>
      <w:r>
        <w:t>Response Received:</w:t>
      </w:r>
      <w:r>
        <w:br/>
        <w:t>Copilot proposed using two pointers, swapping even and odd values from each end.</w:t>
      </w:r>
    </w:p>
    <w:p>
      <w:pPr>
        <w:pStyle w:val="ListBullet"/>
      </w:pPr>
      <w:r>
        <w:t>Implementation Details:</w:t>
      </w:r>
      <w:r>
        <w:br/>
        <w:t>Used the two-pointer technique to organize the array by parity.</w:t>
      </w:r>
    </w:p>
    <w:p>
      <w:pPr>
        <w:pStyle w:val="ListBullet"/>
      </w:pPr>
      <w:r>
        <w:t>Adjustments:</w:t>
      </w:r>
      <w:r>
        <w:br/>
        <w:t>Added bounds checks and comments for clarity.</w:t>
      </w:r>
    </w:p>
    <w:p>
      <w:pPr>
        <w:pStyle w:val="Heading1"/>
      </w:pPr>
      <w:r>
        <w:t>Question 3</w:t>
      </w:r>
    </w:p>
    <w:p>
      <w:pPr>
        <w:pStyle w:val="ListBullet"/>
      </w:pPr>
      <w:r>
        <w:t>Prompts Used:</w:t>
      </w:r>
      <w:r>
        <w:br/>
        <w:t>C# efficient two sum implementation using dictionary</w:t>
      </w:r>
    </w:p>
    <w:p>
      <w:pPr>
        <w:pStyle w:val="ListBullet"/>
      </w:pPr>
      <w:r>
        <w:t>Response Received:</w:t>
      </w:r>
      <w:r>
        <w:br/>
        <w:t>Copilot suggested using a dictionary to store seen values and check for complement.</w:t>
      </w:r>
    </w:p>
    <w:p>
      <w:pPr>
        <w:pStyle w:val="ListBullet"/>
      </w:pPr>
      <w:r>
        <w:t>Implementation Details:</w:t>
      </w:r>
      <w:r>
        <w:br/>
        <w:t>Used dictionary to solve in O(n) time.</w:t>
      </w:r>
    </w:p>
    <w:p>
      <w:pPr>
        <w:pStyle w:val="ListBullet"/>
      </w:pPr>
      <w:r>
        <w:t>Adjustments:</w:t>
      </w:r>
      <w:r>
        <w:br/>
        <w:t>Added comments to explain why it's more efficient than nested loops.</w:t>
      </w:r>
    </w:p>
    <w:p>
      <w:pPr>
        <w:pStyle w:val="Heading1"/>
      </w:pPr>
      <w:r>
        <w:t>Question 4</w:t>
      </w:r>
    </w:p>
    <w:p>
      <w:pPr>
        <w:pStyle w:val="ListBullet"/>
      </w:pPr>
      <w:r>
        <w:t>Prompts Used:</w:t>
      </w:r>
      <w:r>
        <w:br/>
        <w:t>Find max product of any 3 numbers in C# array</w:t>
      </w:r>
    </w:p>
    <w:p>
      <w:pPr>
        <w:pStyle w:val="ListBullet"/>
      </w:pPr>
      <w:r>
        <w:t>Response Received:</w:t>
      </w:r>
      <w:r>
        <w:br/>
        <w:t>Copilot recommended sorting and comparing product of top 3 vs two smallest and largest.</w:t>
      </w:r>
    </w:p>
    <w:p>
      <w:pPr>
        <w:pStyle w:val="ListBullet"/>
      </w:pPr>
      <w:r>
        <w:t>Implementation Details:</w:t>
      </w:r>
      <w:r>
        <w:br/>
        <w:t>Implemented both product options and returned the maximum.</w:t>
      </w:r>
    </w:p>
    <w:p>
      <w:pPr>
        <w:pStyle w:val="ListBullet"/>
      </w:pPr>
      <w:r>
        <w:t>Adjustments:</w:t>
      </w:r>
      <w:r>
        <w:br/>
        <w:t>Handled the edge case when array length is exactly 3.</w:t>
      </w:r>
    </w:p>
    <w:p>
      <w:pPr>
        <w:pStyle w:val="Heading1"/>
      </w:pPr>
      <w:r>
        <w:t>Question 5</w:t>
      </w:r>
    </w:p>
    <w:p>
      <w:pPr>
        <w:pStyle w:val="ListBullet"/>
      </w:pPr>
      <w:r>
        <w:t>Prompts Used:</w:t>
      </w:r>
      <w:r>
        <w:br/>
        <w:t>Convert decimal to binary string in C# without using Convert.ToString</w:t>
      </w:r>
    </w:p>
    <w:p>
      <w:pPr>
        <w:pStyle w:val="ListBullet"/>
      </w:pPr>
      <w:r>
        <w:t>Response Received:</w:t>
      </w:r>
      <w:r>
        <w:br/>
        <w:t>Copilot provided a loop with n % 2 and reverse of result string.</w:t>
      </w:r>
    </w:p>
    <w:p>
      <w:pPr>
        <w:pStyle w:val="ListBullet"/>
      </w:pPr>
      <w:r>
        <w:t>Implementation Details:</w:t>
      </w:r>
      <w:r>
        <w:br/>
        <w:t>Used loop to manually convert number to binary.</w:t>
      </w:r>
    </w:p>
    <w:p>
      <w:pPr>
        <w:pStyle w:val="ListBullet"/>
      </w:pPr>
      <w:r>
        <w:t>Adjustments:</w:t>
      </w:r>
      <w:r>
        <w:br/>
        <w:t>Handled n == 0 explicitly.</w:t>
      </w:r>
    </w:p>
    <w:p>
      <w:pPr>
        <w:pStyle w:val="Heading1"/>
      </w:pPr>
      <w:r>
        <w:t>Question 6</w:t>
      </w:r>
    </w:p>
    <w:p>
      <w:pPr>
        <w:pStyle w:val="ListBullet"/>
      </w:pPr>
      <w:r>
        <w:t>Prompts Used:</w:t>
      </w:r>
      <w:r>
        <w:br/>
        <w:t>C# binary search to find minimum in rotated sorted array</w:t>
      </w:r>
    </w:p>
    <w:p>
      <w:pPr>
        <w:pStyle w:val="ListBullet"/>
      </w:pPr>
      <w:r>
        <w:t>Response Received:</w:t>
      </w:r>
      <w:r>
        <w:br/>
        <w:t>Copilot returned binary search logic comparing mid and right values.</w:t>
      </w:r>
    </w:p>
    <w:p>
      <w:pPr>
        <w:pStyle w:val="ListBullet"/>
      </w:pPr>
      <w:r>
        <w:t>Implementation Details:</w:t>
      </w:r>
      <w:r>
        <w:br/>
        <w:t>Implemented binary search to find minimum efficiently.</w:t>
      </w:r>
    </w:p>
    <w:p>
      <w:pPr>
        <w:pStyle w:val="ListBullet"/>
      </w:pPr>
      <w:r>
        <w:t>Adjustments:</w:t>
      </w:r>
      <w:r>
        <w:br/>
        <w:t>Verified correctness for unrotated arrays.</w:t>
      </w:r>
    </w:p>
    <w:p>
      <w:pPr>
        <w:pStyle w:val="Heading1"/>
      </w:pPr>
      <w:r>
        <w:t>Question 7</w:t>
      </w:r>
    </w:p>
    <w:p>
      <w:pPr>
        <w:pStyle w:val="ListBullet"/>
      </w:pPr>
      <w:r>
        <w:t>Prompts Used:</w:t>
      </w:r>
      <w:r>
        <w:br/>
        <w:t>Check if integer is palindrome in C# without converting to string</w:t>
      </w:r>
    </w:p>
    <w:p>
      <w:pPr>
        <w:pStyle w:val="ListBullet"/>
      </w:pPr>
      <w:r>
        <w:t>Response Received:</w:t>
      </w:r>
      <w:r>
        <w:br/>
        <w:t>Copilot suggested reversing half of the number.</w:t>
      </w:r>
    </w:p>
    <w:p>
      <w:pPr>
        <w:pStyle w:val="ListBullet"/>
      </w:pPr>
      <w:r>
        <w:t>Implementation Details:</w:t>
      </w:r>
      <w:r>
        <w:br/>
        <w:t>Used reverse-half approach for better efficiency.</w:t>
      </w:r>
    </w:p>
    <w:p>
      <w:pPr>
        <w:pStyle w:val="ListBullet"/>
      </w:pPr>
      <w:r>
        <w:t>Adjustments:</w:t>
      </w:r>
      <w:r>
        <w:br/>
        <w:t>Handled negatives and trailing zeros appropriately.</w:t>
      </w:r>
    </w:p>
    <w:p>
      <w:pPr>
        <w:pStyle w:val="Heading1"/>
      </w:pPr>
      <w:r>
        <w:t>Question 8</w:t>
      </w:r>
    </w:p>
    <w:p>
      <w:pPr>
        <w:pStyle w:val="ListBullet"/>
      </w:pPr>
      <w:r>
        <w:t>Prompts Used:</w:t>
      </w:r>
      <w:r>
        <w:br/>
        <w:t>Iterative Fibonacci function in C#</w:t>
      </w:r>
    </w:p>
    <w:p>
      <w:pPr>
        <w:pStyle w:val="ListBullet"/>
      </w:pPr>
      <w:r>
        <w:t>Response Received:</w:t>
      </w:r>
      <w:r>
        <w:br/>
        <w:t>Copilot suggested an iterative loop with two variables.</w:t>
      </w:r>
    </w:p>
    <w:p>
      <w:pPr>
        <w:pStyle w:val="ListBullet"/>
      </w:pPr>
      <w:r>
        <w:t>Implementation Details:</w:t>
      </w:r>
      <w:r>
        <w:br/>
        <w:t>Implemented loop-based Fibonacci to avoid recursion.</w:t>
      </w:r>
    </w:p>
    <w:p>
      <w:pPr>
        <w:pStyle w:val="ListBullet"/>
      </w:pPr>
      <w:r>
        <w:t>Adjustments:</w:t>
      </w:r>
      <w:r>
        <w:br/>
        <w:t>Used exactly as suggested without modifications.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